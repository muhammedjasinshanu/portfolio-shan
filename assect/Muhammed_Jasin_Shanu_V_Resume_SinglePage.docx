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66CC"/>
          <w:sz w:val="44"/>
        </w:rPr>
        <w:t>MUHAMMED JASIN SHANU V</w:t>
        <w:br/>
      </w:r>
      <w:r>
        <w:rPr>
          <w:color w:val="646464"/>
          <w:sz w:val="20"/>
        </w:rPr>
        <w:t>+91 9961694483 | muhammedjasinshanu.v@gmail.com | Age: 21</w:t>
        <w:br/>
      </w:r>
    </w:p>
    <w:p/>
    <w:p>
      <w:pPr>
        <w:pStyle w:val="Heading2"/>
      </w:pPr>
      <w:r>
        <w:t>Professional Summary</w:t>
      </w:r>
    </w:p>
    <w:p>
      <w:r>
        <w:t>B.Tech Computer Science and Engineering student at Al Ameen Engineering College, passionate about technology, creative content, and problem-solving. Skilled in video editing, graphic design, and basic cybersecurity. Committed to continuous learning and delivering innovative solutions.</w:t>
      </w:r>
    </w:p>
    <w:p>
      <w:pPr>
        <w:pStyle w:val="Heading2"/>
      </w:pPr>
      <w:r>
        <w:t>Education</w:t>
      </w:r>
    </w:p>
    <w:p>
      <w:r>
        <w:rPr>
          <w:b/>
        </w:rPr>
        <w:t>Bachelor of Technology (B.Tech) in Computer Science and Engineering</w:t>
      </w:r>
      <w:r>
        <w:br/>
        <w:t>Al Ameen Engineering College – Pursuing</w:t>
      </w:r>
    </w:p>
    <w:p>
      <w:pPr>
        <w:pStyle w:val="Heading2"/>
      </w:pPr>
      <w:r>
        <w:t>Technical Skills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Programming &amp; Web: HTML, C, C++, SQL, WordPress, Web Development</w:t>
            </w:r>
          </w:p>
        </w:tc>
        <w:tc>
          <w:tcPr>
            <w:tcW w:type="dxa" w:w="4320"/>
          </w:tcPr>
          <w:p>
            <w:r>
              <w:t>Design Tools: Adobe Photoshop, Adobe Illustrator, Graphic Design, Photo Editing</w:t>
            </w:r>
          </w:p>
        </w:tc>
      </w:tr>
      <w:tr>
        <w:tc>
          <w:tcPr>
            <w:tcW w:type="dxa" w:w="4320"/>
          </w:tcPr>
          <w:p>
            <w:r>
              <w:t>Video Production: Video Editing, Content Creation</w:t>
            </w:r>
          </w:p>
        </w:tc>
        <w:tc>
          <w:tcPr>
            <w:tcW w:type="dxa" w:w="4320"/>
          </w:tcPr>
          <w:p>
            <w:r>
              <w:t>Cybersecurity: Basic Linux tools, network security concepts</w:t>
            </w:r>
          </w:p>
        </w:tc>
      </w:tr>
    </w:tbl>
    <w:p>
      <w:pPr>
        <w:pStyle w:val="Heading2"/>
      </w:pPr>
      <w:r>
        <w:t>Work Experience</w:t>
      </w:r>
    </w:p>
    <w:p>
      <w:r>
        <w:t>Content Creator &amp; Video Editor: Produced, edited, and enhanced video content ensuring creativity.</w:t>
        <w:br/>
        <w:t>Cybersecurity Intern: Hands-on with Linux security tools, learned system and network protection.</w:t>
        <w:br/>
        <w:t>Graphic Designer: Created branding and social media visuals using Adobe Photoshop &amp; Illustrator.</w:t>
      </w:r>
    </w:p>
    <w:p>
      <w:pPr>
        <w:pStyle w:val="Heading2"/>
      </w:pPr>
      <w:r>
        <w:t>Key Strengths</w:t>
      </w:r>
    </w:p>
    <w:p>
      <w:r>
        <w:t>• Creativity &amp; Innovation</w:t>
        <w:br/>
        <w:t>• Attention to Detail</w:t>
        <w:br/>
        <w:t>• Team Collaboration</w:t>
        <w:br/>
        <w:t>• Problem-Solving Skills</w:t>
        <w:br/>
        <w:t>• Adaptability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